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AE74" w14:textId="77777777" w:rsidR="00057FD1" w:rsidRPr="00D47016" w:rsidRDefault="00000000">
      <w:pPr>
        <w:pStyle w:val="Heading1"/>
      </w:pPr>
      <w:r w:rsidRPr="00D47016">
        <w:t>SRIRAMULA RAVI</w:t>
      </w:r>
    </w:p>
    <w:p w14:paraId="559F84EF" w14:textId="77777777" w:rsidR="00057FD1" w:rsidRPr="00D47016" w:rsidRDefault="00000000">
      <w:pPr>
        <w:rPr>
          <w:sz w:val="28"/>
          <w:szCs w:val="28"/>
        </w:rPr>
      </w:pPr>
      <w:proofErr w:type="gramStart"/>
      <w:r w:rsidRPr="00D47016">
        <w:rPr>
          <w:sz w:val="28"/>
          <w:szCs w:val="28"/>
        </w:rPr>
        <w:t>H.No</w:t>
      </w:r>
      <w:proofErr w:type="gramEnd"/>
      <w:r w:rsidRPr="00D47016">
        <w:rPr>
          <w:sz w:val="28"/>
          <w:szCs w:val="28"/>
        </w:rPr>
        <w:t>: 5-3-4, Coolie Lane, Near Poshamma Temple,</w:t>
      </w:r>
      <w:r w:rsidRPr="00D47016">
        <w:rPr>
          <w:sz w:val="28"/>
          <w:szCs w:val="28"/>
        </w:rPr>
        <w:br/>
        <w:t>Kothagudem, Bhadradri Kothagudem District.</w:t>
      </w:r>
      <w:r w:rsidRPr="00D47016">
        <w:rPr>
          <w:sz w:val="28"/>
          <w:szCs w:val="28"/>
        </w:rPr>
        <w:br/>
        <w:t>Phone: 9441700011 | Email: sriramularavi172@gmail.com</w:t>
      </w:r>
      <w:r w:rsidRPr="00D47016">
        <w:rPr>
          <w:sz w:val="28"/>
          <w:szCs w:val="28"/>
        </w:rPr>
        <w:br/>
        <w:t>Bar Council Reg. No: TS/586/2019 | Aadhar: 8420 9772 6878 | PAN: EKEPS6463M</w:t>
      </w:r>
    </w:p>
    <w:p w14:paraId="63BBBB22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Career Objective:</w:t>
      </w:r>
    </w:p>
    <w:p w14:paraId="34070049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To provide effective legal services in civil, criminal, and loan recovery matters, maintaining legal ethics, client satisfaction, and contributing to the enforcement of justice through professional court representation.</w:t>
      </w:r>
    </w:p>
    <w:p w14:paraId="0BA2D0CE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Key Area of Expertise:</w:t>
      </w:r>
    </w:p>
    <w:p w14:paraId="003131FA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Civil Law, Criminal Law, Loan Recovery, Legal Drafting, Execution Petitions, Client Representation, Police Liaison, Court Procedures, Legal Opinions.</w:t>
      </w:r>
    </w:p>
    <w:p w14:paraId="7A56EDB4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Area of Interest:</w:t>
      </w:r>
    </w:p>
    <w:p w14:paraId="73EA00D5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Criminal Law, Civil Law, Arbitration, Property Disputes, Recovery Litigation.</w:t>
      </w:r>
    </w:p>
    <w:p w14:paraId="732EEFED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Skills:</w:t>
      </w:r>
    </w:p>
    <w:p w14:paraId="6AB73D5F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Strong in Legal Drafting, Good Liaison with Police and Courts, Case Filing, Legal Research, Client Counseling, Notice Preparation, Court Representation.</w:t>
      </w:r>
    </w:p>
    <w:p w14:paraId="12BA6378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Professional Experience:</w:t>
      </w:r>
    </w:p>
    <w:p w14:paraId="1386B309" w14:textId="77777777" w:rsidR="00057FD1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Independent Legal Practitioner</w:t>
      </w:r>
      <w:r w:rsidRPr="00D47016">
        <w:rPr>
          <w:sz w:val="28"/>
          <w:szCs w:val="28"/>
        </w:rPr>
        <w:br/>
        <w:t>Kothagudem District Court — July 2019 to Present</w:t>
      </w:r>
    </w:p>
    <w:p w14:paraId="0DDBB5FF" w14:textId="71ECF16B" w:rsidR="00D47016" w:rsidRPr="00D47016" w:rsidRDefault="00D47016">
      <w:pPr>
        <w:rPr>
          <w:sz w:val="28"/>
          <w:szCs w:val="28"/>
          <w:lang w:val="en-IN"/>
        </w:rPr>
      </w:pPr>
      <w:r w:rsidRPr="00D47016">
        <w:rPr>
          <w:sz w:val="28"/>
          <w:szCs w:val="28"/>
          <w:lang w:val="en-IN"/>
        </w:rPr>
        <w:t>Over 5 years of hands-on legal experience in District Court litigation, including civil, criminal, and financial recovery matters.</w:t>
      </w:r>
    </w:p>
    <w:p w14:paraId="318F1BD7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- Legal advisor to Sriram Chits for loan recovery-related legal matters.</w:t>
      </w:r>
    </w:p>
    <w:p w14:paraId="5A2BCA17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- Handled civil and criminal disputes including property and FIR cases.</w:t>
      </w:r>
    </w:p>
    <w:p w14:paraId="5CF4BD07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- Drafted notices, petitions, and replies for client cases.</w:t>
      </w:r>
    </w:p>
    <w:p w14:paraId="3404AC3B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- Maintained liaison with local police stations and court clerks.</w:t>
      </w:r>
    </w:p>
    <w:p w14:paraId="3250227C" w14:textId="77777777" w:rsidR="00057FD1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- Assisted Advocate P. Ganesh Babu in court document preparation and case hearings.</w:t>
      </w:r>
    </w:p>
    <w:p w14:paraId="488D846C" w14:textId="77777777" w:rsidR="00D47016" w:rsidRDefault="00D47016">
      <w:pPr>
        <w:rPr>
          <w:sz w:val="28"/>
          <w:szCs w:val="28"/>
        </w:rPr>
      </w:pPr>
    </w:p>
    <w:p w14:paraId="3411F617" w14:textId="77777777" w:rsidR="00D47016" w:rsidRPr="00D47016" w:rsidRDefault="00D47016">
      <w:pPr>
        <w:rPr>
          <w:sz w:val="28"/>
          <w:szCs w:val="28"/>
        </w:rPr>
      </w:pPr>
    </w:p>
    <w:p w14:paraId="4747BAB9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Educational Qualifications:</w:t>
      </w:r>
    </w:p>
    <w:p w14:paraId="0F6D7761" w14:textId="301A9704" w:rsidR="00D47016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LL.B. – Dr. Swami Ramanand Teerth Marathwada University, Nanded (2018)</w:t>
      </w:r>
    </w:p>
    <w:p w14:paraId="24E3A449" w14:textId="3DD7809A" w:rsidR="00057FD1" w:rsidRPr="00D47016" w:rsidRDefault="00000000">
      <w:pPr>
        <w:rPr>
          <w:sz w:val="28"/>
          <w:szCs w:val="28"/>
        </w:rPr>
      </w:pPr>
      <w:r w:rsidRPr="00D47016">
        <w:rPr>
          <w:b/>
          <w:bCs/>
          <w:sz w:val="28"/>
          <w:szCs w:val="28"/>
        </w:rPr>
        <w:t>Languages Known:</w:t>
      </w:r>
      <w:r w:rsidRPr="00D47016">
        <w:rPr>
          <w:sz w:val="28"/>
          <w:szCs w:val="28"/>
        </w:rPr>
        <w:t xml:space="preserve"> Telugu, English</w:t>
      </w:r>
    </w:p>
    <w:p w14:paraId="4C223DD7" w14:textId="77777777" w:rsidR="00057FD1" w:rsidRPr="00D47016" w:rsidRDefault="00000000">
      <w:pPr>
        <w:pStyle w:val="Heading2"/>
        <w:rPr>
          <w:sz w:val="28"/>
          <w:szCs w:val="28"/>
        </w:rPr>
      </w:pPr>
      <w:r w:rsidRPr="00D47016">
        <w:rPr>
          <w:sz w:val="28"/>
          <w:szCs w:val="28"/>
        </w:rPr>
        <w:t>Declaration:</w:t>
      </w:r>
    </w:p>
    <w:p w14:paraId="58AB3938" w14:textId="77777777" w:rsidR="00057FD1" w:rsidRPr="00D47016" w:rsidRDefault="00000000">
      <w:pPr>
        <w:rPr>
          <w:sz w:val="28"/>
          <w:szCs w:val="28"/>
        </w:rPr>
      </w:pPr>
      <w:r w:rsidRPr="00D47016">
        <w:rPr>
          <w:sz w:val="28"/>
          <w:szCs w:val="28"/>
        </w:rPr>
        <w:t>I hereby declare that the above information is true to the best of my knowledge. If given an opportunity, I shall prove myself a hardworking and sincere advocate.</w:t>
      </w:r>
    </w:p>
    <w:p w14:paraId="2B1CA89B" w14:textId="77777777" w:rsidR="00D47016" w:rsidRDefault="00D47016" w:rsidP="00D47016">
      <w:pPr>
        <w:jc w:val="right"/>
        <w:rPr>
          <w:sz w:val="28"/>
          <w:szCs w:val="28"/>
        </w:rPr>
      </w:pPr>
    </w:p>
    <w:p w14:paraId="288313F3" w14:textId="77777777" w:rsidR="00D47016" w:rsidRDefault="00D47016" w:rsidP="00D47016">
      <w:pPr>
        <w:jc w:val="right"/>
        <w:rPr>
          <w:sz w:val="28"/>
          <w:szCs w:val="28"/>
        </w:rPr>
      </w:pPr>
    </w:p>
    <w:p w14:paraId="08DE1F2A" w14:textId="77777777" w:rsidR="00D47016" w:rsidRDefault="00D47016" w:rsidP="00D47016">
      <w:pPr>
        <w:jc w:val="right"/>
        <w:rPr>
          <w:sz w:val="28"/>
          <w:szCs w:val="28"/>
        </w:rPr>
      </w:pPr>
    </w:p>
    <w:p w14:paraId="3BBF0A90" w14:textId="47A10F8B" w:rsidR="00057FD1" w:rsidRPr="00D47016" w:rsidRDefault="00000000" w:rsidP="00D47016">
      <w:pPr>
        <w:rPr>
          <w:sz w:val="28"/>
          <w:szCs w:val="28"/>
        </w:rPr>
      </w:pPr>
      <w:r w:rsidRPr="00D47016">
        <w:rPr>
          <w:sz w:val="28"/>
          <w:szCs w:val="28"/>
        </w:rPr>
        <w:br/>
        <w:t>Date: 24-06-2025</w:t>
      </w:r>
    </w:p>
    <w:p w14:paraId="2B04FB66" w14:textId="77777777" w:rsidR="00057FD1" w:rsidRPr="00D47016" w:rsidRDefault="00000000" w:rsidP="00D47016">
      <w:pPr>
        <w:jc w:val="right"/>
        <w:rPr>
          <w:sz w:val="28"/>
          <w:szCs w:val="28"/>
        </w:rPr>
      </w:pPr>
      <w:r w:rsidRPr="00D47016">
        <w:rPr>
          <w:sz w:val="28"/>
          <w:szCs w:val="28"/>
        </w:rPr>
        <w:t>Signature: ________________________</w:t>
      </w:r>
    </w:p>
    <w:sectPr w:rsidR="00057FD1" w:rsidRPr="00D47016" w:rsidSect="00D47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929040">
    <w:abstractNumId w:val="8"/>
  </w:num>
  <w:num w:numId="2" w16cid:durableId="1934901407">
    <w:abstractNumId w:val="6"/>
  </w:num>
  <w:num w:numId="3" w16cid:durableId="573248094">
    <w:abstractNumId w:val="5"/>
  </w:num>
  <w:num w:numId="4" w16cid:durableId="1441297185">
    <w:abstractNumId w:val="4"/>
  </w:num>
  <w:num w:numId="5" w16cid:durableId="1434089532">
    <w:abstractNumId w:val="7"/>
  </w:num>
  <w:num w:numId="6" w16cid:durableId="924648191">
    <w:abstractNumId w:val="3"/>
  </w:num>
  <w:num w:numId="7" w16cid:durableId="376856405">
    <w:abstractNumId w:val="2"/>
  </w:num>
  <w:num w:numId="8" w16cid:durableId="54209638">
    <w:abstractNumId w:val="1"/>
  </w:num>
  <w:num w:numId="9" w16cid:durableId="108680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D1"/>
    <w:rsid w:val="0006063C"/>
    <w:rsid w:val="0015074B"/>
    <w:rsid w:val="0029639D"/>
    <w:rsid w:val="00326F90"/>
    <w:rsid w:val="00340DD3"/>
    <w:rsid w:val="00AA1D8D"/>
    <w:rsid w:val="00B47730"/>
    <w:rsid w:val="00CB0664"/>
    <w:rsid w:val="00D470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2653"/>
  <w14:defaultImageDpi w14:val="300"/>
  <w15:docId w15:val="{00DC902C-A7B9-4268-B82F-B53A8A7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Sri Ramula</cp:lastModifiedBy>
  <cp:revision>2</cp:revision>
  <dcterms:created xsi:type="dcterms:W3CDTF">2013-12-23T23:15:00Z</dcterms:created>
  <dcterms:modified xsi:type="dcterms:W3CDTF">2025-06-24T10:23:00Z</dcterms:modified>
  <cp:category/>
</cp:coreProperties>
</file>